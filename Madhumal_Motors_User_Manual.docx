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3E35" w14:textId="77777777" w:rsidR="000922E9" w:rsidRDefault="00E16B33">
      <w:pPr>
        <w:pStyle w:val="Title"/>
      </w:pPr>
      <w:r>
        <w:t>User Manual for Madhumal Motors Inventory and Sales System</w:t>
      </w:r>
    </w:p>
    <w:p w14:paraId="6D604148" w14:textId="5ACB00AC" w:rsidR="000922E9" w:rsidRDefault="00E16B33">
      <w:r>
        <w:t>Author: Selvakumar Iresha Imali</w:t>
      </w:r>
    </w:p>
    <w:p w14:paraId="20B552AE" w14:textId="77777777" w:rsidR="000922E9" w:rsidRDefault="00E16B33">
      <w:r>
        <w:t>Course: Master of Data Analytics</w:t>
      </w:r>
    </w:p>
    <w:p w14:paraId="6731A9DC" w14:textId="51CB2AB4" w:rsidR="000922E9" w:rsidRDefault="00E16B33">
      <w:r>
        <w:t>University</w:t>
      </w:r>
      <w:r>
        <w:t>: University of Kelaniya</w:t>
      </w:r>
    </w:p>
    <w:p w14:paraId="774E5627" w14:textId="2A47E12D" w:rsidR="000922E9" w:rsidRDefault="00E16B33">
      <w:r>
        <w:t>Date: 01/07/2025</w:t>
      </w:r>
    </w:p>
    <w:p w14:paraId="134C1254" w14:textId="77777777" w:rsidR="000922E9" w:rsidRDefault="00E16B33">
      <w:r>
        <w:t>Colab Link: [</w:t>
      </w:r>
      <w:r>
        <w:t>🔗</w:t>
      </w:r>
      <w:r>
        <w:t xml:space="preserve"> Insert your public Google Colab link here]</w:t>
      </w:r>
    </w:p>
    <w:p w14:paraId="6867D33D" w14:textId="77777777" w:rsidR="000922E9" w:rsidRDefault="00E16B33">
      <w:pPr>
        <w:pStyle w:val="Heading1"/>
      </w:pPr>
      <w:r>
        <w:t>Introduction</w:t>
      </w:r>
    </w:p>
    <w:p w14:paraId="721FCA3C" w14:textId="77777777" w:rsidR="000922E9" w:rsidRDefault="00E16B33">
      <w:r>
        <w:t xml:space="preserve">This </w:t>
      </w:r>
      <w:r>
        <w:t>system was developed for Madhumal Motors, a motorcycle dealership located in Kaduwela, Sri Lanka. It is a simple, command-line interface (CLI) based program that allows the business to manage motorcycle inventory and daily sales operations.</w:t>
      </w:r>
      <w:r>
        <w:br/>
      </w:r>
      <w:r>
        <w:br/>
        <w:t>This report ex</w:t>
      </w:r>
      <w:r>
        <w:t>plains the structure of the Python program, the functionality of each module, and provides sample outputs to demonstrate system capabilities.</w:t>
      </w:r>
    </w:p>
    <w:p w14:paraId="489E6266" w14:textId="77777777" w:rsidR="000922E9" w:rsidRDefault="00E16B33">
      <w:pPr>
        <w:pStyle w:val="Heading1"/>
      </w:pPr>
      <w:r>
        <w:t>Program Objectives</w:t>
      </w:r>
    </w:p>
    <w:p w14:paraId="7F31AD9B" w14:textId="77777777" w:rsidR="000922E9" w:rsidRDefault="00E16B33">
      <w:r>
        <w:t>The system allows users to:</w:t>
      </w:r>
    </w:p>
    <w:p w14:paraId="2FDE093F" w14:textId="77777777" w:rsidR="000922E9" w:rsidRDefault="00E16B33">
      <w:pPr>
        <w:pStyle w:val="ListNumber"/>
      </w:pPr>
      <w:r>
        <w:t>1. Add motorcycles (make, model, quantity, price)</w:t>
      </w:r>
    </w:p>
    <w:p w14:paraId="74158C20" w14:textId="77777777" w:rsidR="000922E9" w:rsidRDefault="00E16B33">
      <w:pPr>
        <w:pStyle w:val="ListNumber"/>
      </w:pPr>
      <w:r>
        <w:t>2. Search for the</w:t>
      </w:r>
      <w:r>
        <w:t xml:space="preserve"> price of a specific model</w:t>
      </w:r>
    </w:p>
    <w:p w14:paraId="79ADAA72" w14:textId="77777777" w:rsidR="000922E9" w:rsidRDefault="00E16B33">
      <w:pPr>
        <w:pStyle w:val="ListNumber"/>
      </w:pPr>
      <w:r>
        <w:t>3. Sell motorcycles and generate invoices</w:t>
      </w:r>
    </w:p>
    <w:p w14:paraId="1670DD50" w14:textId="77777777" w:rsidR="000922E9" w:rsidRDefault="00E16B33">
      <w:pPr>
        <w:pStyle w:val="ListNumber"/>
      </w:pPr>
      <w:r>
        <w:t>4. Display inventory reports</w:t>
      </w:r>
    </w:p>
    <w:p w14:paraId="02E71052" w14:textId="77777777" w:rsidR="000922E9" w:rsidRDefault="00E16B33">
      <w:pPr>
        <w:pStyle w:val="ListNumber"/>
      </w:pPr>
      <w:r>
        <w:t>5. Navigate through a menu-driven CLI</w:t>
      </w:r>
    </w:p>
    <w:p w14:paraId="7569CD7D" w14:textId="77777777" w:rsidR="000922E9" w:rsidRDefault="00E16B33">
      <w:pPr>
        <w:pStyle w:val="Heading1"/>
      </w:pPr>
      <w:r>
        <w:t>Program Structure</w:t>
      </w:r>
    </w:p>
    <w:p w14:paraId="76FD1AFC" w14:textId="77777777" w:rsidR="000922E9" w:rsidRDefault="00E16B33">
      <w:r>
        <w:t>The system is implemented in Python using procedural programming. The main components are:</w:t>
      </w:r>
    </w:p>
    <w:p w14:paraId="67013FF0" w14:textId="77777777" w:rsidR="000922E9" w:rsidRDefault="00E16B33">
      <w:pPr>
        <w:pStyle w:val="Heading2"/>
      </w:pPr>
      <w:r>
        <w:t>1. Data Sto</w:t>
      </w:r>
      <w:r>
        <w:t>rage</w:t>
      </w:r>
    </w:p>
    <w:p w14:paraId="35FEC6E9" w14:textId="77777777" w:rsidR="000922E9" w:rsidRDefault="00E16B33">
      <w:r>
        <w:t>Motorcycles are stored in a list of dictionaries called `inventory`.</w:t>
      </w:r>
    </w:p>
    <w:p w14:paraId="0A21A1A1" w14:textId="77777777" w:rsidR="000922E9" w:rsidRDefault="00E16B33">
      <w:r>
        <w:t>Example:</w:t>
      </w:r>
    </w:p>
    <w:p w14:paraId="47424DD1" w14:textId="77777777" w:rsidR="000922E9" w:rsidRDefault="00E16B33">
      <w:r>
        <w:t>{'make': 'Honda', 'model': 'CBR500R', 'quantity': 5, 'price': 1200000}</w:t>
      </w:r>
    </w:p>
    <w:p w14:paraId="55B02AD5" w14:textId="77777777" w:rsidR="000922E9" w:rsidRDefault="00E16B33">
      <w:pPr>
        <w:pStyle w:val="Heading2"/>
      </w:pPr>
      <w:r>
        <w:lastRenderedPageBreak/>
        <w:t>2. Main Functions</w:t>
      </w:r>
    </w:p>
    <w:p w14:paraId="62681A66" w14:textId="77777777" w:rsidR="000922E9" w:rsidRDefault="00E16B33">
      <w:r>
        <w:t xml:space="preserve">a. add_motorcycle(): Allows the user to add a new motorcycle or update the quantity </w:t>
      </w:r>
      <w:r>
        <w:t>if it already exists.</w:t>
      </w:r>
    </w:p>
    <w:p w14:paraId="4EC99FE8" w14:textId="77777777" w:rsidR="000922E9" w:rsidRDefault="00E16B33">
      <w:r>
        <w:t>b. search_price(): Searches the price of a motorcycle based on make and model.</w:t>
      </w:r>
    </w:p>
    <w:p w14:paraId="280873DB" w14:textId="77777777" w:rsidR="000922E9" w:rsidRDefault="00E16B33">
      <w:r>
        <w:t>c. sell_motorcycle(): Handles motorcycle sales. It checks inventory, reduces stock, and generates a printed invoice.</w:t>
      </w:r>
    </w:p>
    <w:p w14:paraId="6751539A" w14:textId="77777777" w:rsidR="000922E9" w:rsidRDefault="00E16B33">
      <w:r>
        <w:t>d. display_inventory(): Prints a summa</w:t>
      </w:r>
      <w:r>
        <w:t>ry report of all available motorcycles and their quantities.</w:t>
      </w:r>
    </w:p>
    <w:p w14:paraId="360119E1" w14:textId="77777777" w:rsidR="000922E9" w:rsidRDefault="00E16B33">
      <w:r>
        <w:t>e. main_menu(): This function displays the menu and allows users to select tasks to perform.</w:t>
      </w:r>
    </w:p>
    <w:p w14:paraId="634AABE5" w14:textId="77777777" w:rsidR="000922E9" w:rsidRDefault="00E16B33">
      <w:pPr>
        <w:pStyle w:val="Heading1"/>
      </w:pPr>
      <w:r>
        <w:t>Sample Outputs</w:t>
      </w:r>
    </w:p>
    <w:p w14:paraId="42B16441" w14:textId="77777777" w:rsidR="000922E9" w:rsidRDefault="00E16B33">
      <w:pPr>
        <w:pStyle w:val="Heading2"/>
      </w:pPr>
      <w:r>
        <w:t>1. Add Motorcycle</w:t>
      </w:r>
    </w:p>
    <w:p w14:paraId="2A5FF951" w14:textId="77777777" w:rsidR="000922E9" w:rsidRDefault="00E16B33">
      <w:r>
        <w:t>Enter make: Honda</w:t>
      </w:r>
      <w:r>
        <w:br/>
        <w:t>Enter model: CB350</w:t>
      </w:r>
      <w:r>
        <w:br/>
        <w:t>Enter quantity: 5</w:t>
      </w:r>
      <w:r>
        <w:br/>
        <w:t xml:space="preserve">Enter </w:t>
      </w:r>
      <w:r>
        <w:t>price: 1250000</w:t>
      </w:r>
      <w:r>
        <w:br/>
        <w:t>Motorcycle added successfully.</w:t>
      </w:r>
    </w:p>
    <w:p w14:paraId="3EEC5AE3" w14:textId="77777777" w:rsidR="000922E9" w:rsidRDefault="00E16B33">
      <w:pPr>
        <w:pStyle w:val="Heading2"/>
      </w:pPr>
      <w:r>
        <w:t>2. Search Price</w:t>
      </w:r>
    </w:p>
    <w:p w14:paraId="0C6794BA" w14:textId="77777777" w:rsidR="000922E9" w:rsidRDefault="00E16B33">
      <w:r>
        <w:t>Enter make: Honda</w:t>
      </w:r>
      <w:r>
        <w:br/>
        <w:t>Enter model: CB350</w:t>
      </w:r>
      <w:r>
        <w:br/>
        <w:t>The price of Honda CB350 is LKR 1250000</w:t>
      </w:r>
    </w:p>
    <w:p w14:paraId="7CC16A60" w14:textId="77777777" w:rsidR="000922E9" w:rsidRDefault="00E16B33">
      <w:pPr>
        <w:pStyle w:val="Heading2"/>
      </w:pPr>
      <w:r>
        <w:t>3. Sell Motorcycle (Invoice)</w:t>
      </w:r>
    </w:p>
    <w:p w14:paraId="231AD7AB" w14:textId="77777777" w:rsidR="000922E9" w:rsidRDefault="00E16B33">
      <w:r>
        <w:t>Enter make: Honda</w:t>
      </w:r>
      <w:r>
        <w:br/>
        <w:t>Enter model: CB350</w:t>
      </w:r>
      <w:r>
        <w:br/>
        <w:t>Enter quantity to sell: 2</w:t>
      </w:r>
      <w:r>
        <w:br/>
      </w:r>
      <w:r>
        <w:br/>
        <w:t>----- INVOICE -----</w:t>
      </w:r>
      <w:r>
        <w:br/>
        <w:t>Make</w:t>
      </w:r>
      <w:r>
        <w:t>: Honda</w:t>
      </w:r>
      <w:r>
        <w:br/>
        <w:t>Model: CB350</w:t>
      </w:r>
      <w:r>
        <w:br/>
        <w:t>Quantity: 2</w:t>
      </w:r>
      <w:r>
        <w:br/>
        <w:t>Unit Price: LKR 1250000</w:t>
      </w:r>
      <w:r>
        <w:br/>
        <w:t>Total Price: LKR 2500000</w:t>
      </w:r>
      <w:r>
        <w:br/>
        <w:t>-------------------</w:t>
      </w:r>
    </w:p>
    <w:p w14:paraId="57D07916" w14:textId="77777777" w:rsidR="000922E9" w:rsidRDefault="00E16B33">
      <w:pPr>
        <w:pStyle w:val="Heading2"/>
      </w:pPr>
      <w:r>
        <w:lastRenderedPageBreak/>
        <w:t>4. Inventory Report</w:t>
      </w:r>
    </w:p>
    <w:p w14:paraId="73C22325" w14:textId="77777777" w:rsidR="000922E9" w:rsidRDefault="00E16B33">
      <w:r>
        <w:t>----- INVENTORY REPORT -----</w:t>
      </w:r>
      <w:r>
        <w:br/>
        <w:t>Make: Honda, Model: CB350, Quantity: 3</w:t>
      </w:r>
      <w:r>
        <w:br/>
        <w:t>Make: Yamaha, Model: FZ, Quantity: 7</w:t>
      </w:r>
      <w:r>
        <w:br/>
        <w:t>-----------------------------</w:t>
      </w:r>
    </w:p>
    <w:p w14:paraId="79CB40B1" w14:textId="77777777" w:rsidR="000922E9" w:rsidRDefault="00E16B33">
      <w:pPr>
        <w:pStyle w:val="Heading1"/>
      </w:pPr>
      <w:r>
        <w:t>Extra Features (Optional / Bonus)</w:t>
      </w:r>
    </w:p>
    <w:p w14:paraId="057DC90E" w14:textId="77777777" w:rsidR="000922E9" w:rsidRDefault="00E16B33">
      <w:r>
        <w:t>The system can be extended with:</w:t>
      </w:r>
    </w:p>
    <w:p w14:paraId="4596D037" w14:textId="77777777" w:rsidR="000922E9" w:rsidRDefault="00E16B33">
      <w:r>
        <w:t>- CSV file export/import</w:t>
      </w:r>
    </w:p>
    <w:p w14:paraId="45BE9550" w14:textId="77777777" w:rsidR="000922E9" w:rsidRDefault="00E16B33">
      <w:r>
        <w:t>- Stock threshold alerts</w:t>
      </w:r>
    </w:p>
    <w:p w14:paraId="3B72F4E8" w14:textId="77777777" w:rsidR="000922E9" w:rsidRDefault="00E16B33">
      <w:r>
        <w:t>- Input validation (e.g., reject negative numbers)</w:t>
      </w:r>
    </w:p>
    <w:p w14:paraId="442A2FC3" w14:textId="77777777" w:rsidR="000922E9" w:rsidRDefault="00E16B33">
      <w:r>
        <w:t>- Admin PIN to restrict certain operations</w:t>
      </w:r>
    </w:p>
    <w:p w14:paraId="2177309F" w14:textId="77777777" w:rsidR="000922E9" w:rsidRDefault="00E16B33">
      <w:pPr>
        <w:pStyle w:val="Heading1"/>
      </w:pPr>
      <w:r>
        <w:t>Conclusion</w:t>
      </w:r>
    </w:p>
    <w:p w14:paraId="74910300" w14:textId="77777777" w:rsidR="000922E9" w:rsidRDefault="00E16B33">
      <w:r>
        <w:t>This CLI-based inventory system i</w:t>
      </w:r>
      <w:r>
        <w:t>s simple, functional, and fully meets the needs of Madhumal Motors. It offers core features like adding inventory, checking prices, processing sales, and reviewing available stock. The interface is user-friendly and designed for real-world small business u</w:t>
      </w:r>
      <w:r>
        <w:t>se without requiring GUI tools.</w:t>
      </w:r>
      <w:r>
        <w:br/>
      </w:r>
      <w:r>
        <w:br/>
      </w:r>
      <w:r>
        <w:t>📎</w:t>
      </w:r>
      <w:r>
        <w:t xml:space="preserve"> Please test the program using the link below before marking.</w:t>
      </w:r>
      <w:r>
        <w:br/>
      </w:r>
      <w:r>
        <w:br/>
      </w:r>
      <w:r>
        <w:t>🔗</w:t>
      </w:r>
      <w:r>
        <w:t xml:space="preserve"> Colab Link: [Insert Your Link Here]</w:t>
      </w:r>
    </w:p>
    <w:sectPr w:rsidR="00092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2E9"/>
    <w:rsid w:val="000E49A6"/>
    <w:rsid w:val="0015074B"/>
    <w:rsid w:val="0029639D"/>
    <w:rsid w:val="00326F90"/>
    <w:rsid w:val="00AA1D8D"/>
    <w:rsid w:val="00B47730"/>
    <w:rsid w:val="00CB0664"/>
    <w:rsid w:val="00E16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0A5AE"/>
  <w14:defaultImageDpi w14:val="300"/>
  <w15:docId w15:val="{913DECB8-DC42-424B-ADD9-036318A3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2025-06-29T14:05:00Z</dcterms:created>
  <dcterms:modified xsi:type="dcterms:W3CDTF">2025-06-29T14:05:00Z</dcterms:modified>
  <cp:category/>
</cp:coreProperties>
</file>